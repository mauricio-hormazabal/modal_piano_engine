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Conversación sobre Piano Modal en Tiempo Real</w:t>
      </w:r>
    </w:p>
    <w:p>
      <w:r>
        <w:t>Fecha de exportación: 2025-07-05 00:38:52</w:t>
        <w:br/>
      </w:r>
    </w:p>
    <w:p>
      <w:pPr>
        <w:pStyle w:val="Heading2"/>
      </w:pPr>
      <w:r>
        <w:t>Usuario:</w:t>
      </w:r>
    </w:p>
    <w:p>
      <w:r>
        <w:t>La duración es fija, como se debería implementar para que sea variable o que factores se deben considerar? primero coméntame tu análisis</w:t>
      </w:r>
    </w:p>
    <w:p>
      <w:pPr>
        <w:pStyle w:val="Heading2"/>
      </w:pPr>
      <w:r>
        <w:t>Asistente:</w:t>
      </w:r>
    </w:p>
    <w:p>
      <w:r>
        <w:t>Buena pregunta. Usar una **duración fija** (por ejemplo `duration=2.0`) en tu motor actual tiene sentido para prototipos, pero **no se alinea con el comportamiento real de un piano acústico**, donde el sonido de cada nota:</w:t>
      </w:r>
    </w:p>
    <w:p/>
    <w:p>
      <w:r>
        <w:t>- Varía su duración en función del **registro** (notas graves duran más).</w:t>
      </w:r>
    </w:p>
    <w:p>
      <w:r>
        <w:t>- Depende de la **fuerza (velocidad) del golpe**.</w:t>
      </w:r>
    </w:p>
    <w:p>
      <w:r>
        <w:t>- Y está influenciada por el **pedal de sustain**, **resonancias simpáticas** y el **apagador (damping)**.</w:t>
      </w:r>
    </w:p>
    <w:p/>
    <w:p>
      <w:r>
        <w:t>---</w:t>
      </w:r>
    </w:p>
    <w:p/>
    <w:p>
      <w:r>
        <w:t>## 🎼 Análisis de una duración realista y variable</w:t>
      </w:r>
    </w:p>
    <w:p/>
    <w:p>
      <w:r>
        <w:t>### 1. 🎵 **Naturaleza de la cuerda real**</w:t>
      </w:r>
    </w:p>
    <w:p/>
    <w:p>
      <w:r>
        <w:t>En un piano acústico:</w:t>
      </w:r>
    </w:p>
    <w:p/>
    <w:p>
      <w:r>
        <w:t>- Las notas **graves** pueden durar hasta **10 segundos o más**, incluso sin pedal.</w:t>
      </w:r>
    </w:p>
    <w:p>
      <w:r>
        <w:t>- Las notas **agudas** se extinguen en **menos de 1 segundo**.</w:t>
      </w:r>
    </w:p>
    <w:p>
      <w:r>
        <w:t>- Las cuerdas más gruesas vibran más tiempo porque su energía se disipa más lentamente.</w:t>
      </w:r>
    </w:p>
    <w:p/>
    <w:p>
      <w:r>
        <w:t>Este comportamiento **no es lineal**: depende de masa, tensión, punto de contacto, calidad de martillo, y más.</w:t>
      </w:r>
    </w:p>
    <w:p/>
    <w:p>
      <w:r>
        <w:t>---</w:t>
      </w:r>
    </w:p>
    <w:p/>
    <w:p>
      <w:r>
        <w:t>### 2. 🔊 **Factores que influyen en la duración sintética**</w:t>
      </w:r>
    </w:p>
    <w:p/>
    <w:p>
      <w:r>
        <w:t>| Factor                     | Efecto esperado en duración |</w:t>
      </w:r>
    </w:p>
    <w:p>
      <w:r>
        <w:t>|---------------------------|-----------------------------|</w:t>
      </w:r>
    </w:p>
    <w:p>
      <w:r>
        <w:t>| `nota_midi`               | Graves duran más, agudos menos |</w:t>
      </w:r>
    </w:p>
    <w:p>
      <w:r>
        <w:t>| `velocity`                | A mayor velocidad, más duración (energía) |</w:t>
      </w:r>
    </w:p>
    <w:p>
      <w:r>
        <w:t>| `sustain pedal`           | Detiene o prolonga liberación de señal |</w:t>
      </w:r>
    </w:p>
    <w:p>
      <w:r>
        <w:t>| `modo` (número armónico)  | Los modos más altos se apagan más rápido |</w:t>
      </w:r>
    </w:p>
    <w:p>
      <w:r>
        <w:t>| `resonancias`             | Aumentan duración global o agregan "cola" post-apagador |</w:t>
      </w:r>
    </w:p>
    <w:p/>
    <w:p>
      <w:r>
        <w:t>---</w:t>
      </w:r>
    </w:p>
    <w:p/>
    <w:p>
      <w:r>
        <w:t>### 3. 🧠 En tu modelo: ¿dónde se impone la duración?</w:t>
      </w:r>
    </w:p>
    <w:p/>
    <w:p>
      <w:r>
        <w:t>En tu motor, la duración se fija al generar la señal:</w:t>
      </w:r>
    </w:p>
    <w:p/>
    <w:p>
      <w:r>
        <w:t>```python</w:t>
      </w:r>
    </w:p>
    <w:p>
      <w:r>
        <w:t>generate_realistic_modal_signal(midi_note, duration, fs, ...)</w:t>
      </w:r>
    </w:p>
    <w:p>
      <w:r>
        <w:t>```</w:t>
      </w:r>
    </w:p>
    <w:p/>
    <w:p>
      <w:r>
        <w:t>Pero en la vida real, cada voz debería tener su **envelope natural**, como una curva de decaimiento que llega a 0 en forma progresiva, sin necesidad de "cortar" la señal a los `2.0` segundos.</w:t>
      </w:r>
    </w:p>
    <w:p/>
    <w:p>
      <w:r>
        <w:t>---</w:t>
      </w:r>
    </w:p>
    <w:p/>
    <w:p>
      <w:r>
        <w:t>## ✅ Propuestas de mejora</w:t>
      </w:r>
    </w:p>
    <w:p/>
    <w:p>
      <w:r>
        <w:t>### ✅ A. **Usar `duration` como duración máxima, no recorte abrupto**</w:t>
      </w:r>
    </w:p>
    <w:p/>
    <w:p>
      <w:r>
        <w:t>Deja que cada modo se apague naturalmente con su propio `alpha`, y considera un umbral de silencio (por ejemplo -60 dB) para terminar el buffer.</w:t>
      </w:r>
    </w:p>
    <w:p/>
    <w:p>
      <w:r>
        <w:t>### ✅ B. **Ajustar `alpha` (decay) por nota y velocidad**</w:t>
      </w:r>
    </w:p>
    <w:p/>
    <w:p>
      <w:r>
        <w:t>Haz que el `alpha` por modo se calcule así:</w:t>
      </w:r>
    </w:p>
    <w:p/>
    <w:p>
      <w:r>
        <w:t>```python</w:t>
      </w:r>
    </w:p>
    <w:p>
      <w:r>
        <w:t>alpha = base_decay[n] * (1 / velocity) * nota_factor</w:t>
      </w:r>
    </w:p>
    <w:p>
      <w:r>
        <w:t>```</w:t>
      </w:r>
    </w:p>
    <w:p/>
    <w:p>
      <w:r>
        <w:t>Donde:</w:t>
      </w:r>
    </w:p>
    <w:p>
      <w:r>
        <w:t>- `base_decay[n]` es el coeficiente de amortiguación del n-ésimo modo.</w:t>
      </w:r>
    </w:p>
    <w:p>
      <w:r>
        <w:t>- `nota_factor` varía por registro (más bajo para graves).</w:t>
      </w:r>
    </w:p>
    <w:p/>
    <w:p>
      <w:r>
        <w:t>### ✅ C. **Implementar un modelo de apagado (note_off)**</w:t>
      </w:r>
    </w:p>
    <w:p/>
    <w:p>
      <w:r>
        <w:t>Cuando se recibe `note_off`, empieza una fase de **apagado más rápido**, o directamente **elimina la voz**, dependiendo si `sustain` está activo o no.</w:t>
      </w:r>
    </w:p>
    <w:p/>
    <w:p>
      <w:r>
        <w:t>---</w:t>
      </w:r>
    </w:p>
    <w:p/>
    <w:p>
      <w:r>
        <w:t>### 🧪 ¿Y cómo lo harías en la práctica?</w:t>
      </w:r>
    </w:p>
    <w:p/>
    <w:p>
      <w:r>
        <w:t>- Define un `VoiceEnvelope` que vigila el decaimiento en dB.</w:t>
      </w:r>
    </w:p>
    <w:p>
      <w:r>
        <w:t>- Establece una **longitud máxima estimada** por nota (`max_duration`), pero permite que cada `Voice` termine cuando su amplitud es suficientemente baja.</w:t>
      </w:r>
    </w:p>
    <w:p/>
    <w:p>
      <w:r>
        <w:t>---</w:t>
      </w:r>
    </w:p>
    <w:p/>
    <w:p>
      <w:r>
        <w:t>¿Quieres que prepare un modelo de amortiguación realista por nota, o pasamos a rediseñar `NoteVoice` para permitir duración variable basada en condiciones naturales y no arbitrarias?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